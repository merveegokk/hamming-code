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FD2EC" w14:textId="7134BB8E" w:rsidR="00D81F25" w:rsidRDefault="00000000">
      <w:pPr>
        <w:pStyle w:val="KonuBal"/>
      </w:pPr>
      <w:r>
        <w:t xml:space="preserve">Hamming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Simülatörü</w:t>
      </w:r>
      <w:proofErr w:type="spellEnd"/>
    </w:p>
    <w:p w14:paraId="6A8B7DF9" w14:textId="451BF900" w:rsidR="00D81F25" w:rsidRDefault="00000000">
      <w:pPr>
        <w:pStyle w:val="Balk1"/>
      </w:pPr>
      <w:r>
        <w:t xml:space="preserve">🔍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Amacı</w:t>
      </w:r>
      <w:proofErr w:type="spellEnd"/>
    </w:p>
    <w:p w14:paraId="046CBC49" w14:textId="0F1FAC88" w:rsidR="00D81F25" w:rsidRDefault="00000000">
      <w:r>
        <w:t xml:space="preserve">Bu </w:t>
      </w:r>
      <w:proofErr w:type="spellStart"/>
      <w:r>
        <w:t>proje</w:t>
      </w:r>
      <w:proofErr w:type="spellEnd"/>
      <w:r>
        <w:t xml:space="preserve">, Hamming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ile hata tespiti ve düzeltme mekanizmasını görselleştirerek öğretmek amacıyla geliştirilmiştir. Kullanıcıdan alınan ikili veri üzerinde Hamming kodu hesaplanır, belleğe kaydedilir, istenirse rastgele hata eklenebilir ve bu hata tespit edilip düzeltilebilir.</w:t>
      </w:r>
    </w:p>
    <w:p w14:paraId="5A7FF58A" w14:textId="0B8E9DA5" w:rsidR="00D81F25" w:rsidRDefault="00000000">
      <w:pPr>
        <w:pStyle w:val="Balk1"/>
      </w:pPr>
      <w:r>
        <w:t xml:space="preserve">⚙️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</w:p>
    <w:p w14:paraId="79FB91BC" w14:textId="3E0E86B8" w:rsidR="00D81F25" w:rsidRDefault="00000000">
      <w:r>
        <w:t>- Python 3</w:t>
      </w:r>
      <w:r>
        <w:br/>
        <w:t>- Tkinter (Grafik Arayüz)</w:t>
      </w:r>
      <w:r>
        <w:br/>
        <w:t>- random (Hatalı bit üretmek için)</w:t>
      </w:r>
    </w:p>
    <w:p w14:paraId="4312DAFF" w14:textId="424DF9D8" w:rsidR="00D81F25" w:rsidRDefault="00000000">
      <w:pPr>
        <w:pStyle w:val="Balk1"/>
      </w:pPr>
      <w:r>
        <w:t xml:space="preserve">🧮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Özellikleri</w:t>
      </w:r>
      <w:proofErr w:type="spellEnd"/>
    </w:p>
    <w:p w14:paraId="456852A9" w14:textId="4D0827B5" w:rsidR="00D81F25" w:rsidRDefault="00000000">
      <w:r>
        <w:t xml:space="preserve">- Veri </w:t>
      </w:r>
      <w:proofErr w:type="spellStart"/>
      <w:r>
        <w:t>Girişi</w:t>
      </w:r>
      <w:proofErr w:type="spellEnd"/>
      <w:r>
        <w:t xml:space="preserve">: 8, 16 </w:t>
      </w:r>
      <w:proofErr w:type="spellStart"/>
      <w:r>
        <w:t>veya</w:t>
      </w:r>
      <w:proofErr w:type="spellEnd"/>
      <w:r>
        <w:t xml:space="preserve"> 32 bitlik ikili veri girişini destekler.</w:t>
      </w:r>
      <w:r>
        <w:br/>
        <w:t>- Hamming Kod Hesaplama: Girilen veriye uygun Hamming kodu hesaplanır ve belleğe kaydedilir.</w:t>
      </w:r>
      <w:r>
        <w:br/>
        <w:t>- Hatalı Bit Ekleme: Rastgele bir bit pozisyonu seçilerek veri bozulur.</w:t>
      </w:r>
      <w:r>
        <w:br/>
        <w:t>- Hata Tespiti ve Düzeltme: Hamming algoritmasıyla bozulmuş bitin pozisyonu bulunur ve düzeltme yapılır.</w:t>
      </w:r>
      <w:r>
        <w:br/>
        <w:t xml:space="preserve">- Arayüz: Basit, kullanıcı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.</w:t>
      </w:r>
    </w:p>
    <w:p w14:paraId="4C3A1D96" w14:textId="4DC2533A" w:rsidR="001A2061" w:rsidRDefault="001A2061" w:rsidP="001A2061">
      <w:pPr>
        <w:pStyle w:val="Balk1"/>
      </w:pPr>
      <w:r>
        <w:rPr>
          <w:rFonts w:ascii="Segoe UI Emoji" w:hAnsi="Segoe UI Emoji" w:cs="Segoe UI Emoji"/>
        </w:rPr>
        <w:t>🖥️</w:t>
      </w:r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14:paraId="23FD6C8D" w14:textId="32FFBC7A" w:rsidR="001A2061" w:rsidRDefault="001A2061">
      <w:r>
        <w:rPr>
          <w:noProof/>
        </w:rPr>
        <w:drawing>
          <wp:anchor distT="0" distB="0" distL="114300" distR="114300" simplePos="0" relativeHeight="251654656" behindDoc="0" locked="0" layoutInCell="1" allowOverlap="1" wp14:anchorId="6C8DDE74" wp14:editId="55A3357E">
            <wp:simplePos x="0" y="0"/>
            <wp:positionH relativeFrom="column">
              <wp:posOffset>-449580</wp:posOffset>
            </wp:positionH>
            <wp:positionV relativeFrom="paragraph">
              <wp:posOffset>474980</wp:posOffset>
            </wp:positionV>
            <wp:extent cx="3533775" cy="2628900"/>
            <wp:effectExtent l="0" t="0" r="9525" b="0"/>
            <wp:wrapSquare wrapText="bothSides"/>
            <wp:docPr id="1570439786" name="Resim 2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39786" name="Resim 2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5B640" w14:textId="66F65FB9" w:rsidR="001A2061" w:rsidRDefault="001A2061">
      <w:pPr>
        <w:pStyle w:val="Balk1"/>
      </w:pPr>
    </w:p>
    <w:p w14:paraId="2B8B30C4" w14:textId="3F534293" w:rsidR="001A2061" w:rsidRDefault="001A2061">
      <w:pPr>
        <w:pStyle w:val="Balk1"/>
      </w:pPr>
    </w:p>
    <w:p w14:paraId="1B8552FB" w14:textId="195374BB" w:rsidR="001A2061" w:rsidRDefault="001A2061">
      <w:pPr>
        <w:pStyle w:val="Balk1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F8A4417" wp14:editId="779EB499">
            <wp:simplePos x="0" y="0"/>
            <wp:positionH relativeFrom="column">
              <wp:posOffset>-381000</wp:posOffset>
            </wp:positionH>
            <wp:positionV relativeFrom="paragraph">
              <wp:posOffset>-510540</wp:posOffset>
            </wp:positionV>
            <wp:extent cx="3390900" cy="2453640"/>
            <wp:effectExtent l="0" t="0" r="0" b="3810"/>
            <wp:wrapSquare wrapText="bothSides"/>
            <wp:docPr id="1415912145" name="Resim 3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12145" name="Resim 3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057F7" w14:textId="3D46FBF7" w:rsidR="001A2061" w:rsidRDefault="001A2061">
      <w:pPr>
        <w:pStyle w:val="Balk1"/>
      </w:pPr>
    </w:p>
    <w:p w14:paraId="1DF687D0" w14:textId="72BEC93C" w:rsidR="001A2061" w:rsidRDefault="001A2061">
      <w:pPr>
        <w:pStyle w:val="Balk1"/>
      </w:pPr>
    </w:p>
    <w:p w14:paraId="172807D8" w14:textId="5D2EA976" w:rsidR="001A2061" w:rsidRDefault="001A2061">
      <w:pPr>
        <w:pStyle w:val="Balk1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0085A42" wp14:editId="50B70B82">
            <wp:simplePos x="0" y="0"/>
            <wp:positionH relativeFrom="column">
              <wp:posOffset>-3549650</wp:posOffset>
            </wp:positionH>
            <wp:positionV relativeFrom="paragraph">
              <wp:posOffset>752475</wp:posOffset>
            </wp:positionV>
            <wp:extent cx="3556635" cy="2552700"/>
            <wp:effectExtent l="0" t="0" r="5715" b="0"/>
            <wp:wrapSquare wrapText="bothSides"/>
            <wp:docPr id="114834888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7DD94" w14:textId="724107B1" w:rsidR="001A2061" w:rsidRDefault="001A2061">
      <w:pPr>
        <w:pStyle w:val="Balk1"/>
      </w:pPr>
    </w:p>
    <w:p w14:paraId="7F48F27B" w14:textId="61859840" w:rsidR="001A2061" w:rsidRDefault="001A2061">
      <w:pPr>
        <w:pStyle w:val="Balk1"/>
      </w:pPr>
    </w:p>
    <w:p w14:paraId="7706636B" w14:textId="77777777" w:rsidR="001A2061" w:rsidRDefault="001A2061">
      <w:pPr>
        <w:pStyle w:val="Balk1"/>
      </w:pPr>
    </w:p>
    <w:p w14:paraId="4AD358D2" w14:textId="77777777" w:rsidR="001A2061" w:rsidRDefault="001A2061">
      <w:pPr>
        <w:pStyle w:val="Balk1"/>
      </w:pPr>
    </w:p>
    <w:p w14:paraId="7E98C1A6" w14:textId="77777777" w:rsidR="001A2061" w:rsidRDefault="001A2061">
      <w:pPr>
        <w:pStyle w:val="Balk1"/>
      </w:pPr>
    </w:p>
    <w:p w14:paraId="701783C7" w14:textId="42718B92" w:rsidR="00D81F25" w:rsidRDefault="00000000">
      <w:pPr>
        <w:pStyle w:val="Balk1"/>
      </w:pPr>
      <w:r>
        <w:t xml:space="preserve">🧠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Mantığı</w:t>
      </w:r>
      <w:proofErr w:type="spellEnd"/>
    </w:p>
    <w:p w14:paraId="7A5A21B3" w14:textId="5D34FB3D" w:rsidR="001A2061" w:rsidRDefault="00000000">
      <w:r>
        <w:t xml:space="preserve">1. Veri girişi: Kullanıcı 8, 16 veya </w:t>
      </w:r>
      <w:proofErr w:type="gramStart"/>
      <w:r>
        <w:t>32 bit</w:t>
      </w:r>
      <w:proofErr w:type="gramEnd"/>
      <w:r>
        <w:t xml:space="preserve"> uzunluğunda 0 ve 1'lerden oluşan veri girer.</w:t>
      </w:r>
      <w:r>
        <w:br/>
        <w:t>2. Hamming kodu hesaplanır: Veriye uygun sayıda parite biti hesaplanarak veri içerisine yerleştirilir.</w:t>
      </w:r>
      <w:r>
        <w:br/>
        <w:t>3. Belleğe yazılır: Oluşan Hamming kodu arayüzde gösterilir.</w:t>
      </w:r>
      <w:r>
        <w:br/>
        <w:t>4. Hata eklenebilir: Rastgele bir bit pozisyonu değiştirilerek hata simüle edilir.</w:t>
      </w:r>
      <w:r>
        <w:br/>
        <w:t>5. Hata kontrolü: Hamming kodu üzerinden hangi pozisyonda hata olduğu bulunur.</w:t>
      </w:r>
      <w:r>
        <w:br/>
        <w:t xml:space="preserve">6. Düzeltme: </w:t>
      </w:r>
      <w:proofErr w:type="spellStart"/>
      <w:r>
        <w:t>Hatalı</w:t>
      </w:r>
      <w:proofErr w:type="spellEnd"/>
      <w:r>
        <w:t xml:space="preserve"> bit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döndürülerek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onarılır</w:t>
      </w:r>
      <w:proofErr w:type="spellEnd"/>
      <w:r>
        <w:t>.</w:t>
      </w:r>
      <w:r w:rsidR="001A2061">
        <w:t xml:space="preserve">  </w:t>
      </w:r>
    </w:p>
    <w:p w14:paraId="47EDDBEE" w14:textId="77777777" w:rsidR="00424BAD" w:rsidRDefault="00424BAD"/>
    <w:p w14:paraId="4EC0C574" w14:textId="77777777" w:rsidR="00424BAD" w:rsidRDefault="00424BAD"/>
    <w:p w14:paraId="3AD774F2" w14:textId="77777777" w:rsidR="00424BAD" w:rsidRDefault="00424BAD"/>
    <w:p w14:paraId="1D30EB79" w14:textId="58E9ED82" w:rsidR="001A2061" w:rsidRDefault="001A2061" w:rsidP="001A2061">
      <w:pPr>
        <w:pStyle w:val="Balk1"/>
      </w:pPr>
      <w:proofErr w:type="spellStart"/>
      <w:r w:rsidRPr="001A2061">
        <w:lastRenderedPageBreak/>
        <w:t>Kodun</w:t>
      </w:r>
      <w:proofErr w:type="spellEnd"/>
      <w:r w:rsidRPr="001A2061">
        <w:t xml:space="preserve"> Ana </w:t>
      </w:r>
      <w:proofErr w:type="spellStart"/>
      <w:r w:rsidRPr="001A2061">
        <w:t>Bölümleri</w:t>
      </w:r>
      <w:proofErr w:type="spellEnd"/>
      <w:r w:rsidRPr="001A2061">
        <w:t xml:space="preserve"> </w:t>
      </w:r>
      <w:proofErr w:type="spellStart"/>
      <w:r w:rsidRPr="001A2061">
        <w:t>ve</w:t>
      </w:r>
      <w:proofErr w:type="spellEnd"/>
      <w:r w:rsidRPr="001A2061">
        <w:t xml:space="preserve"> </w:t>
      </w:r>
      <w:proofErr w:type="spellStart"/>
      <w:r w:rsidRPr="001A2061">
        <w:t>Açıklamaları</w:t>
      </w:r>
      <w:proofErr w:type="spellEnd"/>
    </w:p>
    <w:p w14:paraId="78682E87" w14:textId="77777777" w:rsidR="001A2061" w:rsidRDefault="001A2061" w:rsidP="001A2061">
      <w:pPr>
        <w:rPr>
          <w:b/>
          <w:bCs/>
          <w:lang w:val="tr-TR"/>
        </w:rPr>
      </w:pPr>
    </w:p>
    <w:p w14:paraId="1EA8D201" w14:textId="0BAC9F4E" w:rsidR="001A2061" w:rsidRPr="001A2061" w:rsidRDefault="001A2061" w:rsidP="001A2061">
      <w:pPr>
        <w:rPr>
          <w:lang w:val="tr-TR"/>
        </w:rPr>
      </w:pPr>
      <w:r w:rsidRPr="001A2061">
        <w:rPr>
          <w:b/>
          <w:bCs/>
          <w:lang w:val="tr-TR"/>
        </w:rPr>
        <w:t xml:space="preserve">a) </w:t>
      </w:r>
      <w:proofErr w:type="spellStart"/>
      <w:r w:rsidRPr="001A2061">
        <w:rPr>
          <w:b/>
          <w:bCs/>
          <w:lang w:val="tr-TR"/>
        </w:rPr>
        <w:t>calculate_</w:t>
      </w:r>
      <w:proofErr w:type="gramStart"/>
      <w:r w:rsidRPr="001A2061">
        <w:rPr>
          <w:b/>
          <w:bCs/>
          <w:lang w:val="tr-TR"/>
        </w:rPr>
        <w:t>hamming</w:t>
      </w:r>
      <w:proofErr w:type="spellEnd"/>
      <w:r w:rsidRPr="001A2061">
        <w:rPr>
          <w:b/>
          <w:bCs/>
          <w:lang w:val="tr-TR"/>
        </w:rPr>
        <w:t>(</w:t>
      </w:r>
      <w:proofErr w:type="gramEnd"/>
      <w:r w:rsidRPr="001A2061">
        <w:rPr>
          <w:b/>
          <w:bCs/>
          <w:lang w:val="tr-TR"/>
        </w:rPr>
        <w:t>)</w:t>
      </w:r>
      <w:r w:rsidRPr="001A2061">
        <w:rPr>
          <w:lang w:val="tr-TR"/>
        </w:rPr>
        <w:br/>
        <w:t>Bu fonksiyon:</w:t>
      </w:r>
    </w:p>
    <w:p w14:paraId="4D8D24E3" w14:textId="77777777" w:rsidR="001A2061" w:rsidRPr="001A2061" w:rsidRDefault="001A2061" w:rsidP="001A2061">
      <w:pPr>
        <w:numPr>
          <w:ilvl w:val="0"/>
          <w:numId w:val="10"/>
        </w:numPr>
        <w:rPr>
          <w:lang w:val="tr-TR"/>
        </w:rPr>
      </w:pPr>
      <w:r w:rsidRPr="001A2061">
        <w:rPr>
          <w:lang w:val="tr-TR"/>
        </w:rPr>
        <w:t>Kullanıcıdan alınan ikili veriyi işler.</w:t>
      </w:r>
    </w:p>
    <w:p w14:paraId="3ACCFEF8" w14:textId="77777777" w:rsidR="001A2061" w:rsidRPr="001A2061" w:rsidRDefault="001A2061" w:rsidP="001A2061">
      <w:pPr>
        <w:numPr>
          <w:ilvl w:val="0"/>
          <w:numId w:val="10"/>
        </w:numPr>
        <w:rPr>
          <w:lang w:val="tr-TR"/>
        </w:rPr>
      </w:pPr>
      <w:proofErr w:type="spellStart"/>
      <w:r w:rsidRPr="001A2061">
        <w:rPr>
          <w:lang w:val="tr-TR"/>
        </w:rPr>
        <w:t>Hamming</w:t>
      </w:r>
      <w:proofErr w:type="spellEnd"/>
      <w:r w:rsidRPr="001A2061">
        <w:rPr>
          <w:lang w:val="tr-TR"/>
        </w:rPr>
        <w:t xml:space="preserve"> algoritmasına göre </w:t>
      </w:r>
      <w:proofErr w:type="spellStart"/>
      <w:r w:rsidRPr="001A2061">
        <w:rPr>
          <w:lang w:val="tr-TR"/>
        </w:rPr>
        <w:t>parity</w:t>
      </w:r>
      <w:proofErr w:type="spellEnd"/>
      <w:r w:rsidRPr="001A2061">
        <w:rPr>
          <w:lang w:val="tr-TR"/>
        </w:rPr>
        <w:t xml:space="preserve"> (parite) bitlerini hesaplar.</w:t>
      </w:r>
    </w:p>
    <w:p w14:paraId="36542764" w14:textId="77777777" w:rsidR="001A2061" w:rsidRDefault="001A2061" w:rsidP="00F62819">
      <w:pPr>
        <w:numPr>
          <w:ilvl w:val="0"/>
          <w:numId w:val="10"/>
        </w:numPr>
        <w:rPr>
          <w:lang w:val="tr-TR"/>
        </w:rPr>
      </w:pPr>
      <w:proofErr w:type="spellStart"/>
      <w:r w:rsidRPr="001A2061">
        <w:rPr>
          <w:lang w:val="tr-TR"/>
        </w:rPr>
        <w:t>Hamming</w:t>
      </w:r>
      <w:proofErr w:type="spellEnd"/>
      <w:r w:rsidRPr="001A2061">
        <w:rPr>
          <w:lang w:val="tr-TR"/>
        </w:rPr>
        <w:t xml:space="preserve"> kodunu oluşturur ve belleğe kaydeder.</w:t>
      </w:r>
    </w:p>
    <w:p w14:paraId="6A5049A3" w14:textId="7CA3E34E" w:rsidR="001A2061" w:rsidRPr="001A2061" w:rsidRDefault="001A2061" w:rsidP="001A2061">
      <w:pPr>
        <w:rPr>
          <w:lang w:val="tr-TR"/>
        </w:rPr>
      </w:pPr>
      <w:r w:rsidRPr="001A2061">
        <w:rPr>
          <w:b/>
          <w:bCs/>
          <w:lang w:val="tr-TR"/>
        </w:rPr>
        <w:t xml:space="preserve">b) </w:t>
      </w:r>
      <w:proofErr w:type="spellStart"/>
      <w:r w:rsidRPr="001A2061">
        <w:rPr>
          <w:b/>
          <w:bCs/>
          <w:lang w:val="tr-TR"/>
        </w:rPr>
        <w:t>add_</w:t>
      </w:r>
      <w:proofErr w:type="gramStart"/>
      <w:r w:rsidRPr="001A2061">
        <w:rPr>
          <w:b/>
          <w:bCs/>
          <w:lang w:val="tr-TR"/>
        </w:rPr>
        <w:t>error</w:t>
      </w:r>
      <w:proofErr w:type="spellEnd"/>
      <w:r w:rsidRPr="001A2061">
        <w:rPr>
          <w:b/>
          <w:bCs/>
          <w:lang w:val="tr-TR"/>
        </w:rPr>
        <w:t>(</w:t>
      </w:r>
      <w:proofErr w:type="gramEnd"/>
      <w:r w:rsidRPr="001A2061">
        <w:rPr>
          <w:b/>
          <w:bCs/>
          <w:lang w:val="tr-TR"/>
        </w:rPr>
        <w:t>)</w:t>
      </w:r>
    </w:p>
    <w:p w14:paraId="2525D965" w14:textId="77777777" w:rsidR="001A2061" w:rsidRPr="001A2061" w:rsidRDefault="001A2061" w:rsidP="001A2061">
      <w:pPr>
        <w:numPr>
          <w:ilvl w:val="0"/>
          <w:numId w:val="11"/>
        </w:numPr>
        <w:rPr>
          <w:lang w:val="tr-TR"/>
        </w:rPr>
      </w:pPr>
      <w:r w:rsidRPr="001A2061">
        <w:rPr>
          <w:lang w:val="tr-TR"/>
        </w:rPr>
        <w:t>Bellekte rastgele bir biti bozar.</w:t>
      </w:r>
    </w:p>
    <w:p w14:paraId="3811AFBD" w14:textId="77777777" w:rsidR="001A2061" w:rsidRPr="001A2061" w:rsidRDefault="001A2061" w:rsidP="001A2061">
      <w:pPr>
        <w:numPr>
          <w:ilvl w:val="0"/>
          <w:numId w:val="11"/>
        </w:numPr>
        <w:rPr>
          <w:lang w:val="tr-TR"/>
        </w:rPr>
      </w:pPr>
      <w:r w:rsidRPr="001A2061">
        <w:rPr>
          <w:lang w:val="tr-TR"/>
        </w:rPr>
        <w:t>Ekrana bozulan bit pozisyonunu yazar.</w:t>
      </w:r>
    </w:p>
    <w:p w14:paraId="198FBA68" w14:textId="77777777" w:rsidR="001A2061" w:rsidRPr="001A2061" w:rsidRDefault="001A2061" w:rsidP="001A2061">
      <w:pPr>
        <w:rPr>
          <w:lang w:val="tr-TR"/>
        </w:rPr>
      </w:pPr>
      <w:r w:rsidRPr="001A2061">
        <w:rPr>
          <w:b/>
          <w:bCs/>
          <w:lang w:val="tr-TR"/>
        </w:rPr>
        <w:t xml:space="preserve">c) </w:t>
      </w:r>
      <w:proofErr w:type="spellStart"/>
      <w:r w:rsidRPr="001A2061">
        <w:rPr>
          <w:b/>
          <w:bCs/>
          <w:lang w:val="tr-TR"/>
        </w:rPr>
        <w:t>check_and_</w:t>
      </w:r>
      <w:proofErr w:type="gramStart"/>
      <w:r w:rsidRPr="001A2061">
        <w:rPr>
          <w:b/>
          <w:bCs/>
          <w:lang w:val="tr-TR"/>
        </w:rPr>
        <w:t>correct</w:t>
      </w:r>
      <w:proofErr w:type="spellEnd"/>
      <w:r w:rsidRPr="001A2061">
        <w:rPr>
          <w:b/>
          <w:bCs/>
          <w:lang w:val="tr-TR"/>
        </w:rPr>
        <w:t>(</w:t>
      </w:r>
      <w:proofErr w:type="gramEnd"/>
      <w:r w:rsidRPr="001A2061">
        <w:rPr>
          <w:b/>
          <w:bCs/>
          <w:lang w:val="tr-TR"/>
        </w:rPr>
        <w:t>)</w:t>
      </w:r>
    </w:p>
    <w:p w14:paraId="39EEEBF7" w14:textId="77777777" w:rsidR="001A2061" w:rsidRPr="001A2061" w:rsidRDefault="001A2061" w:rsidP="001A2061">
      <w:pPr>
        <w:numPr>
          <w:ilvl w:val="0"/>
          <w:numId w:val="12"/>
        </w:numPr>
        <w:rPr>
          <w:lang w:val="tr-TR"/>
        </w:rPr>
      </w:pPr>
      <w:r w:rsidRPr="001A2061">
        <w:rPr>
          <w:lang w:val="tr-TR"/>
        </w:rPr>
        <w:t>Sendrom (</w:t>
      </w:r>
      <w:proofErr w:type="spellStart"/>
      <w:r w:rsidRPr="001A2061">
        <w:rPr>
          <w:lang w:val="tr-TR"/>
        </w:rPr>
        <w:t>parity</w:t>
      </w:r>
      <w:proofErr w:type="spellEnd"/>
      <w:r w:rsidRPr="001A2061">
        <w:rPr>
          <w:lang w:val="tr-TR"/>
        </w:rPr>
        <w:t xml:space="preserve"> kontrolü) ile hatayı tespit eder.</w:t>
      </w:r>
    </w:p>
    <w:p w14:paraId="1DDF47D0" w14:textId="77777777" w:rsidR="001A2061" w:rsidRPr="001A2061" w:rsidRDefault="001A2061" w:rsidP="001A2061">
      <w:pPr>
        <w:numPr>
          <w:ilvl w:val="0"/>
          <w:numId w:val="12"/>
        </w:numPr>
        <w:rPr>
          <w:lang w:val="tr-TR"/>
        </w:rPr>
      </w:pPr>
      <w:r w:rsidRPr="001A2061">
        <w:rPr>
          <w:lang w:val="tr-TR"/>
        </w:rPr>
        <w:t>Bozulan biti düzeltir.</w:t>
      </w:r>
    </w:p>
    <w:p w14:paraId="19D2AB51" w14:textId="77777777" w:rsidR="001A2061" w:rsidRPr="001A2061" w:rsidRDefault="001A2061" w:rsidP="001A2061">
      <w:pPr>
        <w:numPr>
          <w:ilvl w:val="0"/>
          <w:numId w:val="12"/>
        </w:numPr>
        <w:rPr>
          <w:lang w:val="tr-TR"/>
        </w:rPr>
      </w:pPr>
      <w:r w:rsidRPr="001A2061">
        <w:rPr>
          <w:lang w:val="tr-TR"/>
        </w:rPr>
        <w:t>Kullanıcıya bilgi verir.</w:t>
      </w:r>
    </w:p>
    <w:p w14:paraId="75763955" w14:textId="77777777" w:rsidR="00424BAD" w:rsidRPr="00424BAD" w:rsidRDefault="00424BAD" w:rsidP="00424BAD">
      <w:pPr>
        <w:pStyle w:val="Balk1"/>
        <w:rPr>
          <w:lang w:val="tr-TR"/>
        </w:rPr>
      </w:pPr>
      <w:r w:rsidRPr="00424BAD">
        <w:rPr>
          <w:lang w:val="tr-TR"/>
        </w:rPr>
        <w:t>Karşılaşılan Zorluklar ve Çözümleri</w:t>
      </w:r>
    </w:p>
    <w:p w14:paraId="5382748E" w14:textId="77777777" w:rsidR="00424BAD" w:rsidRPr="00424BAD" w:rsidRDefault="00424BAD" w:rsidP="00424BAD">
      <w:pPr>
        <w:numPr>
          <w:ilvl w:val="0"/>
          <w:numId w:val="13"/>
        </w:numPr>
        <w:rPr>
          <w:lang w:val="tr-TR"/>
        </w:rPr>
      </w:pPr>
      <w:r w:rsidRPr="00424BAD">
        <w:rPr>
          <w:b/>
          <w:bCs/>
          <w:lang w:val="tr-TR"/>
        </w:rPr>
        <w:t>Hata pozisyonunun doğru tespit edilememesi:</w:t>
      </w:r>
      <w:r w:rsidRPr="00424BAD">
        <w:rPr>
          <w:lang w:val="tr-TR"/>
        </w:rPr>
        <w:t xml:space="preserve"> Parite bitlerinin hesaplanmasında yapılan küçük mantıksal hatalar nedeniyle başlangıçta pozisyon yanlış tespit ediliyordu. Kodun mantığı adım adım kontrol edilerek düzeltildi.</w:t>
      </w:r>
    </w:p>
    <w:p w14:paraId="733846C0" w14:textId="0ECC70BA" w:rsidR="00424BAD" w:rsidRPr="00424BAD" w:rsidRDefault="00424BAD" w:rsidP="00424BAD">
      <w:pPr>
        <w:numPr>
          <w:ilvl w:val="0"/>
          <w:numId w:val="13"/>
        </w:numPr>
        <w:rPr>
          <w:lang w:val="tr-TR"/>
        </w:rPr>
      </w:pPr>
      <w:proofErr w:type="spellStart"/>
      <w:r w:rsidRPr="00424BAD">
        <w:rPr>
          <w:b/>
          <w:bCs/>
          <w:lang w:val="tr-TR"/>
        </w:rPr>
        <w:t>Tkinter</w:t>
      </w:r>
      <w:proofErr w:type="spellEnd"/>
      <w:r w:rsidRPr="00424BAD">
        <w:rPr>
          <w:b/>
          <w:bCs/>
          <w:lang w:val="tr-TR"/>
        </w:rPr>
        <w:t xml:space="preserve"> </w:t>
      </w:r>
      <w:proofErr w:type="spellStart"/>
      <w:r w:rsidRPr="00424BAD">
        <w:rPr>
          <w:b/>
          <w:bCs/>
          <w:lang w:val="tr-TR"/>
        </w:rPr>
        <w:t>GUI’nin</w:t>
      </w:r>
      <w:proofErr w:type="spellEnd"/>
      <w:r w:rsidRPr="00424BAD">
        <w:rPr>
          <w:b/>
          <w:bCs/>
          <w:lang w:val="tr-TR"/>
        </w:rPr>
        <w:t xml:space="preserve"> güncellenmemesi:</w:t>
      </w:r>
      <w:r w:rsidRPr="00424BAD">
        <w:rPr>
          <w:lang w:val="tr-TR"/>
        </w:rPr>
        <w:t xml:space="preserve"> Bellek ve sonuç kutularının her işlemde temizlenip güncellenmesi gerektiği unutulduğunda karışık sonuçlar görüntüleniyordu. </w:t>
      </w:r>
      <w:proofErr w:type="spellStart"/>
      <w:proofErr w:type="gramStart"/>
      <w:r w:rsidRPr="00424BAD">
        <w:rPr>
          <w:lang w:val="tr-TR"/>
        </w:rPr>
        <w:t>delete</w:t>
      </w:r>
      <w:proofErr w:type="spellEnd"/>
      <w:r w:rsidRPr="00424BAD">
        <w:rPr>
          <w:lang w:val="tr-TR"/>
        </w:rPr>
        <w:t>(</w:t>
      </w:r>
      <w:proofErr w:type="gramEnd"/>
      <w:r w:rsidRPr="00424BAD">
        <w:rPr>
          <w:lang w:val="tr-TR"/>
        </w:rPr>
        <w:t xml:space="preserve">) ve </w:t>
      </w:r>
      <w:proofErr w:type="gramStart"/>
      <w:r w:rsidRPr="00424BAD">
        <w:rPr>
          <w:lang w:val="tr-TR"/>
        </w:rPr>
        <w:t>insert(</w:t>
      </w:r>
      <w:proofErr w:type="gramEnd"/>
      <w:r w:rsidRPr="00424BAD">
        <w:rPr>
          <w:lang w:val="tr-TR"/>
        </w:rPr>
        <w:t>) fonksiyonlarıyla bu sağlandı.</w:t>
      </w:r>
    </w:p>
    <w:p w14:paraId="50FF34B3" w14:textId="2AFD7292" w:rsidR="00424BAD" w:rsidRPr="00424BAD" w:rsidRDefault="00424BAD" w:rsidP="00424BAD">
      <w:pPr>
        <w:pStyle w:val="Balk1"/>
        <w:rPr>
          <w:lang w:val="tr-TR"/>
        </w:rPr>
      </w:pPr>
      <w:r w:rsidRPr="00424BAD">
        <w:rPr>
          <w:lang w:val="tr-TR"/>
        </w:rPr>
        <w:t xml:space="preserve"> Gelecekte Geliştirme Fikirleri</w:t>
      </w:r>
    </w:p>
    <w:p w14:paraId="6995A818" w14:textId="77777777" w:rsidR="00424BAD" w:rsidRPr="00424BAD" w:rsidRDefault="00424BAD" w:rsidP="00424BAD">
      <w:pPr>
        <w:numPr>
          <w:ilvl w:val="0"/>
          <w:numId w:val="14"/>
        </w:numPr>
        <w:rPr>
          <w:lang w:val="tr-TR"/>
        </w:rPr>
      </w:pPr>
      <w:r w:rsidRPr="00424BAD">
        <w:rPr>
          <w:lang w:val="tr-TR"/>
        </w:rPr>
        <w:t>Hatalı bit sayısı arttırılarak 2-bit, 3-bit hata testleri yapılabilir (</w:t>
      </w:r>
      <w:proofErr w:type="spellStart"/>
      <w:r w:rsidRPr="00424BAD">
        <w:rPr>
          <w:lang w:val="tr-TR"/>
        </w:rPr>
        <w:t>Hamming</w:t>
      </w:r>
      <w:proofErr w:type="spellEnd"/>
      <w:r w:rsidRPr="00424BAD">
        <w:rPr>
          <w:lang w:val="tr-TR"/>
        </w:rPr>
        <w:t xml:space="preserve"> bu durumda yalnızca tespit edebilir, düzeltemez).</w:t>
      </w:r>
    </w:p>
    <w:p w14:paraId="2D5E7E3B" w14:textId="77777777" w:rsidR="00424BAD" w:rsidRPr="00424BAD" w:rsidRDefault="00424BAD" w:rsidP="00424BAD">
      <w:pPr>
        <w:numPr>
          <w:ilvl w:val="0"/>
          <w:numId w:val="14"/>
        </w:numPr>
        <w:rPr>
          <w:lang w:val="tr-TR"/>
        </w:rPr>
      </w:pPr>
      <w:r w:rsidRPr="00424BAD">
        <w:rPr>
          <w:lang w:val="tr-TR"/>
        </w:rPr>
        <w:t>GUI tasarımı daha kullanıcı dostu hale getirilebilir (örneğin renkli hata uyarıları, görsel simgeler vs.).</w:t>
      </w:r>
    </w:p>
    <w:p w14:paraId="244A9E4D" w14:textId="036BE4CB" w:rsidR="001A2061" w:rsidRPr="00424BAD" w:rsidRDefault="00424BAD" w:rsidP="001A2061">
      <w:pPr>
        <w:numPr>
          <w:ilvl w:val="0"/>
          <w:numId w:val="14"/>
        </w:numPr>
        <w:rPr>
          <w:lang w:val="tr-TR"/>
        </w:rPr>
      </w:pPr>
      <w:proofErr w:type="spellStart"/>
      <w:r w:rsidRPr="00424BAD">
        <w:rPr>
          <w:lang w:val="tr-TR"/>
        </w:rPr>
        <w:t>Hamming</w:t>
      </w:r>
      <w:proofErr w:type="spellEnd"/>
      <w:r w:rsidRPr="00424BAD">
        <w:rPr>
          <w:lang w:val="tr-TR"/>
        </w:rPr>
        <w:t xml:space="preserve"> dışında farklı hata düzeltme algoritmaları (</w:t>
      </w:r>
      <w:proofErr w:type="spellStart"/>
      <w:r w:rsidRPr="00424BAD">
        <w:rPr>
          <w:lang w:val="tr-TR"/>
        </w:rPr>
        <w:t>Reed</w:t>
      </w:r>
      <w:proofErr w:type="spellEnd"/>
      <w:r w:rsidRPr="00424BAD">
        <w:rPr>
          <w:lang w:val="tr-TR"/>
        </w:rPr>
        <w:t>-Solomon gibi) eklenebilir.</w:t>
      </w:r>
    </w:p>
    <w:p w14:paraId="1E63C14A" w14:textId="77777777" w:rsidR="001A2061" w:rsidRDefault="001A2061"/>
    <w:p w14:paraId="4725C0B7" w14:textId="77777777" w:rsidR="001879E2" w:rsidRDefault="001879E2" w:rsidP="001879E2">
      <w:r>
        <w:rPr>
          <w:rFonts w:ascii="Segoe UI Emoji" w:hAnsi="Segoe UI Emoji" w:cs="Segoe UI Emoji"/>
        </w:rPr>
        <w:lastRenderedPageBreak/>
        <w:t>📂</w:t>
      </w:r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Kullanım</w:t>
      </w:r>
      <w:proofErr w:type="spellEnd"/>
    </w:p>
    <w:p w14:paraId="29F2153E" w14:textId="0D226798" w:rsidR="001879E2" w:rsidRPr="001879E2" w:rsidRDefault="001879E2" w:rsidP="001879E2">
      <w:r>
        <w:t xml:space="preserve">1. Python 3 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</w:t>
      </w:r>
      <w:proofErr w:type="spellEnd"/>
      <w:r>
        <w:t>.</w:t>
      </w:r>
      <w:r>
        <w:br/>
        <w:t xml:space="preserve">2.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komutla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indirin</w:t>
      </w:r>
      <w:proofErr w:type="spellEnd"/>
      <w:r>
        <w:t>:</w:t>
      </w:r>
      <w:r>
        <w:br/>
        <w:t xml:space="preserve">   git clone https://github.com/kullaniciadi/hamming-simulator.git</w:t>
      </w:r>
      <w:r>
        <w:br/>
        <w:t xml:space="preserve">   cd hamming-simulator</w:t>
      </w:r>
      <w:r>
        <w:br/>
        <w:t xml:space="preserve">3.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çalıştırın</w:t>
      </w:r>
      <w:proofErr w:type="spellEnd"/>
      <w:r>
        <w:t>:</w:t>
      </w:r>
      <w:r>
        <w:br/>
        <w:t xml:space="preserve">   python hamming_simulator.py</w:t>
      </w:r>
    </w:p>
    <w:p w14:paraId="6EE78BD0" w14:textId="34E40073" w:rsidR="00D81F25" w:rsidRDefault="00000000">
      <w:pPr>
        <w:pStyle w:val="Balk1"/>
      </w:pPr>
      <w:r>
        <w:rPr>
          <w:rFonts w:ascii="Segoe UI Emoji" w:hAnsi="Segoe UI Emoji" w:cs="Segoe UI Emoji"/>
        </w:rPr>
        <w:t>👤</w:t>
      </w:r>
      <w:r>
        <w:t xml:space="preserve"> </w:t>
      </w:r>
      <w:proofErr w:type="spellStart"/>
      <w:r>
        <w:t>Geliştirici</w:t>
      </w:r>
      <w:proofErr w:type="spellEnd"/>
    </w:p>
    <w:p w14:paraId="5D7211B7" w14:textId="77777777" w:rsidR="0003541A" w:rsidRDefault="00000000" w:rsidP="001A2061">
      <w:proofErr w:type="spellStart"/>
      <w:r>
        <w:t>Ad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: </w:t>
      </w:r>
      <w:r w:rsidR="001A2061">
        <w:t xml:space="preserve">Merve </w:t>
      </w:r>
      <w:proofErr w:type="spellStart"/>
      <w:r w:rsidR="001A2061">
        <w:t>Gök</w:t>
      </w:r>
      <w:proofErr w:type="spellEnd"/>
      <w:r>
        <w:br/>
      </w:r>
      <w:proofErr w:type="spellStart"/>
      <w:r>
        <w:t>Üniversite</w:t>
      </w:r>
      <w:proofErr w:type="spellEnd"/>
      <w:r>
        <w:t>/</w:t>
      </w:r>
      <w:proofErr w:type="spellStart"/>
      <w:r>
        <w:t>Bölüm</w:t>
      </w:r>
      <w:proofErr w:type="spellEnd"/>
      <w:r>
        <w:t xml:space="preserve">: </w:t>
      </w:r>
      <w:proofErr w:type="spellStart"/>
      <w:r w:rsidR="001A2061">
        <w:t>Btü</w:t>
      </w:r>
      <w:proofErr w:type="spellEnd"/>
      <w:r>
        <w:t>/</w:t>
      </w:r>
      <w:proofErr w:type="spellStart"/>
      <w:r w:rsidR="001A2061">
        <w:t>Bilgisayar</w:t>
      </w:r>
      <w:proofErr w:type="spellEnd"/>
      <w:r w:rsidR="001A2061">
        <w:t xml:space="preserve"> </w:t>
      </w:r>
      <w:proofErr w:type="spellStart"/>
      <w:r w:rsidR="001A2061">
        <w:t>mühendisliği</w:t>
      </w:r>
      <w:proofErr w:type="spellEnd"/>
    </w:p>
    <w:p w14:paraId="42427A0F" w14:textId="7926B81C" w:rsidR="0003541A" w:rsidRDefault="001879E2" w:rsidP="001A2061">
      <w:proofErr w:type="spellStart"/>
      <w:r>
        <w:t>Youtube</w:t>
      </w:r>
      <w:proofErr w:type="spellEnd"/>
      <w:r>
        <w:t>:</w:t>
      </w:r>
      <w:r w:rsidR="0003541A" w:rsidRPr="0003541A">
        <w:t xml:space="preserve"> </w:t>
      </w:r>
      <w:hyperlink r:id="rId9" w:history="1">
        <w:r w:rsidR="0003541A" w:rsidRPr="004925A9">
          <w:rPr>
            <w:rStyle w:val="Kpr"/>
          </w:rPr>
          <w:t>https://youtu.be/xPBZib_Shk8</w:t>
        </w:r>
      </w:hyperlink>
    </w:p>
    <w:p w14:paraId="55F7B075" w14:textId="49399CD5" w:rsidR="001879E2" w:rsidRDefault="001879E2" w:rsidP="001A2061">
      <w:r>
        <w:br/>
        <w:t>GitHub</w:t>
      </w:r>
      <w:r w:rsidR="001A2061">
        <w:t>:</w:t>
      </w:r>
      <w:r w:rsidR="001A2061" w:rsidRPr="001A2061">
        <w:t xml:space="preserve"> </w:t>
      </w:r>
      <w:hyperlink r:id="rId10" w:history="1">
        <w:r w:rsidR="001A2061" w:rsidRPr="00566524">
          <w:rPr>
            <w:rStyle w:val="Kpr"/>
          </w:rPr>
          <w:t>https://github.com/merveegokk/hamming-code</w:t>
        </w:r>
      </w:hyperlink>
    </w:p>
    <w:p w14:paraId="00D1776E" w14:textId="43628062" w:rsidR="00D81F25" w:rsidRDefault="00D81F25"/>
    <w:sectPr w:rsidR="00D81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AA6FF4"/>
    <w:multiLevelType w:val="multilevel"/>
    <w:tmpl w:val="5CF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2CA"/>
    <w:multiLevelType w:val="multilevel"/>
    <w:tmpl w:val="E28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03C27"/>
    <w:multiLevelType w:val="multilevel"/>
    <w:tmpl w:val="DE7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74294"/>
    <w:multiLevelType w:val="multilevel"/>
    <w:tmpl w:val="D37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62FA3"/>
    <w:multiLevelType w:val="multilevel"/>
    <w:tmpl w:val="743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46196">
    <w:abstractNumId w:val="8"/>
  </w:num>
  <w:num w:numId="2" w16cid:durableId="1409227145">
    <w:abstractNumId w:val="6"/>
  </w:num>
  <w:num w:numId="3" w16cid:durableId="248395527">
    <w:abstractNumId w:val="5"/>
  </w:num>
  <w:num w:numId="4" w16cid:durableId="1397050050">
    <w:abstractNumId w:val="4"/>
  </w:num>
  <w:num w:numId="5" w16cid:durableId="623585700">
    <w:abstractNumId w:val="7"/>
  </w:num>
  <w:num w:numId="6" w16cid:durableId="329332948">
    <w:abstractNumId w:val="3"/>
  </w:num>
  <w:num w:numId="7" w16cid:durableId="1480265961">
    <w:abstractNumId w:val="2"/>
  </w:num>
  <w:num w:numId="8" w16cid:durableId="934441994">
    <w:abstractNumId w:val="1"/>
  </w:num>
  <w:num w:numId="9" w16cid:durableId="1892880225">
    <w:abstractNumId w:val="0"/>
  </w:num>
  <w:num w:numId="10" w16cid:durableId="1196885653">
    <w:abstractNumId w:val="11"/>
  </w:num>
  <w:num w:numId="11" w16cid:durableId="605888853">
    <w:abstractNumId w:val="10"/>
  </w:num>
  <w:num w:numId="12" w16cid:durableId="845092735">
    <w:abstractNumId w:val="12"/>
  </w:num>
  <w:num w:numId="13" w16cid:durableId="488521437">
    <w:abstractNumId w:val="9"/>
  </w:num>
  <w:num w:numId="14" w16cid:durableId="18639364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41A"/>
    <w:rsid w:val="0006063C"/>
    <w:rsid w:val="0015074B"/>
    <w:rsid w:val="001879E2"/>
    <w:rsid w:val="001A2061"/>
    <w:rsid w:val="0029639D"/>
    <w:rsid w:val="00326F90"/>
    <w:rsid w:val="00424BAD"/>
    <w:rsid w:val="00AA1D8D"/>
    <w:rsid w:val="00B472B9"/>
    <w:rsid w:val="00B47730"/>
    <w:rsid w:val="00CB0664"/>
    <w:rsid w:val="00D4611A"/>
    <w:rsid w:val="00D8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70F3F1"/>
  <w14:defaultImageDpi w14:val="300"/>
  <w15:docId w15:val="{7DD34D0C-8180-40E1-B061-33B9364E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1A2061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A2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rveegokk/hamming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xPBZib_Sh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MERVE GOK</cp:lastModifiedBy>
  <cp:revision>4</cp:revision>
  <dcterms:created xsi:type="dcterms:W3CDTF">2013-12-23T23:15:00Z</dcterms:created>
  <dcterms:modified xsi:type="dcterms:W3CDTF">2025-05-19T16:13:00Z</dcterms:modified>
  <cp:category/>
</cp:coreProperties>
</file>